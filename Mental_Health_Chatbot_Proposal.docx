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31BA40">
      <w:pPr>
        <w:pStyle w:val="2"/>
        <w:rPr>
          <w:rFonts w:hint="default"/>
          <w:lang w:val="en-US"/>
        </w:rPr>
      </w:pPr>
      <w:r>
        <w:rPr>
          <w:rFonts w:hint="default"/>
          <w:lang w:val="en-US"/>
        </w:rPr>
        <w:t xml:space="preserve">                                        </w:t>
      </w:r>
      <w:r>
        <w:drawing>
          <wp:inline distT="0" distB="0" distL="114300" distR="114300">
            <wp:extent cx="2658745" cy="282638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58745" cy="2826385"/>
                    </a:xfrm>
                    <a:prstGeom prst="rect">
                      <a:avLst/>
                    </a:prstGeom>
                    <a:noFill/>
                    <a:ln>
                      <a:noFill/>
                    </a:ln>
                  </pic:spPr>
                </pic:pic>
              </a:graphicData>
            </a:graphic>
          </wp:inline>
        </w:drawing>
      </w:r>
    </w:p>
    <w:p w14:paraId="18BBC314">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 xml:space="preserve">                         </w:t>
      </w:r>
      <w:r>
        <w:rPr>
          <w:rFonts w:hint="default" w:ascii="Times New Roman" w:hAnsi="Times New Roman" w:eastAsia="TimesNewRomanPS-BoldMT" w:cs="Times New Roman"/>
          <w:b/>
          <w:bCs/>
          <w:color w:val="000000"/>
          <w:kern w:val="0"/>
          <w:sz w:val="52"/>
          <w:szCs w:val="52"/>
          <w:lang w:val="en-US" w:eastAsia="zh-CN" w:bidi="ar"/>
        </w:rPr>
        <w:t>Project Proposal</w:t>
      </w:r>
    </w:p>
    <w:p w14:paraId="5BEE1384">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14:paraId="1951615C">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14:paraId="0FBB7800">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14:paraId="0D8887C2">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14:paraId="74AF40AB">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14:paraId="3FE2DA9F">
      <w:pPr>
        <w:keepNext w:val="0"/>
        <w:keepLines w:val="0"/>
        <w:widowControl/>
        <w:suppressLineNumbers w:val="0"/>
        <w:ind w:firstLine="281" w:firstLineChars="100"/>
        <w:jc w:val="center"/>
        <w:rPr>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Project Title: </w:t>
      </w:r>
      <w:r>
        <w:rPr>
          <w:sz w:val="28"/>
          <w:szCs w:val="28"/>
        </w:rPr>
        <w:t xml:space="preserve"> Empathetic Emotional Chatbot for Real-Time Mental Health Support</w:t>
      </w:r>
    </w:p>
    <w:p w14:paraId="17621172">
      <w:pPr>
        <w:keepNext w:val="0"/>
        <w:keepLines w:val="0"/>
        <w:widowControl/>
        <w:suppressLineNumbers w:val="0"/>
        <w:ind w:firstLine="280" w:firstLineChars="100"/>
        <w:jc w:val="center"/>
        <w:rPr>
          <w:rFonts w:hint="default"/>
          <w:sz w:val="28"/>
          <w:szCs w:val="28"/>
          <w:lang w:val="en-US"/>
        </w:rPr>
      </w:pPr>
    </w:p>
    <w:p w14:paraId="1B6B9DDF">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Group Member:</w:t>
      </w:r>
    </w:p>
    <w:p w14:paraId="52B99444">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Hammad Saleem</w:t>
      </w:r>
    </w:p>
    <w:p w14:paraId="5BF54440">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eastAsia="TimesNewRomanPS-BoldMT" w:cs="Times New Roman"/>
          <w:b/>
          <w:bCs/>
          <w:color w:val="000000"/>
          <w:kern w:val="0"/>
          <w:sz w:val="28"/>
          <w:szCs w:val="28"/>
          <w:lang w:val="en-US" w:eastAsia="zh-CN" w:bidi="ar"/>
        </w:rPr>
        <w:t xml:space="preserve">Resource Person: </w:t>
      </w:r>
      <w:r>
        <w:rPr>
          <w:rFonts w:hint="default" w:ascii="Times New Roman" w:hAnsi="Times New Roman" w:eastAsia="SimSun" w:cs="Times New Roman"/>
          <w:color w:val="000000"/>
          <w:kern w:val="0"/>
          <w:sz w:val="28"/>
          <w:szCs w:val="28"/>
          <w:lang w:val="en-US" w:eastAsia="zh-CN" w:bidi="ar"/>
        </w:rPr>
        <w:t>Dr. Daniyal Adeeb</w:t>
      </w:r>
    </w:p>
    <w:p w14:paraId="2E0A3DC8">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eastAsia="TimesNewRomanPS-BoldMT" w:cs="Times New Roman"/>
          <w:b/>
          <w:bCs/>
          <w:color w:val="000000"/>
          <w:kern w:val="0"/>
          <w:sz w:val="28"/>
          <w:szCs w:val="28"/>
          <w:lang w:val="en-US" w:eastAsia="zh-CN" w:bidi="ar"/>
        </w:rPr>
        <w:t xml:space="preserve">Section: </w:t>
      </w:r>
      <w:r>
        <w:rPr>
          <w:rFonts w:hint="default" w:ascii="Times New Roman" w:hAnsi="Times New Roman" w:eastAsia="SimSun" w:cs="Times New Roman"/>
          <w:color w:val="000000"/>
          <w:kern w:val="0"/>
          <w:sz w:val="28"/>
          <w:szCs w:val="28"/>
          <w:lang w:val="en-US" w:eastAsia="zh-CN" w:bidi="ar"/>
        </w:rPr>
        <w:t>A3</w:t>
      </w:r>
    </w:p>
    <w:p w14:paraId="1A86AD45">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Course: </w:t>
      </w:r>
      <w:r>
        <w:rPr>
          <w:rFonts w:hint="default" w:ascii="Times New Roman" w:hAnsi="Times New Roman" w:eastAsia="SimSun" w:cs="Times New Roman"/>
          <w:color w:val="000000"/>
          <w:kern w:val="0"/>
          <w:sz w:val="28"/>
          <w:szCs w:val="28"/>
          <w:lang w:val="en-US" w:eastAsia="zh-CN" w:bidi="ar"/>
        </w:rPr>
        <w:t>Natural Language Processing</w:t>
      </w:r>
    </w:p>
    <w:p w14:paraId="19ABD288">
      <w:pPr>
        <w:keepNext w:val="0"/>
        <w:keepLines w:val="0"/>
        <w:widowControl/>
        <w:suppressLineNumbers w:val="0"/>
        <w:pBdr>
          <w:bottom w:val="single" w:color="auto" w:sz="4" w:space="0"/>
        </w:pBdr>
        <w:jc w:val="center"/>
        <w:rPr>
          <w:rFonts w:hint="default" w:ascii="Times New Roman" w:hAnsi="Times New Roman" w:eastAsia="SimSun" w:cs="Times New Roman"/>
          <w:color w:val="000000"/>
          <w:kern w:val="0"/>
          <w:sz w:val="28"/>
          <w:szCs w:val="28"/>
          <w:lang w:val="en-US" w:eastAsia="zh-CN" w:bidi="ar"/>
        </w:rPr>
      </w:pPr>
    </w:p>
    <w:p w14:paraId="3D36FE27">
      <w:pPr>
        <w:pStyle w:val="3"/>
      </w:pPr>
    </w:p>
    <w:p w14:paraId="71988DA0"/>
    <w:p w14:paraId="1C852AFA"/>
    <w:p w14:paraId="26462409">
      <w:pPr>
        <w:pStyle w:val="3"/>
        <w:rPr>
          <w:rFonts w:hint="default" w:ascii="Times New Roman" w:hAnsi="Times New Roman" w:cs="Times New Roman"/>
          <w:color w:val="auto"/>
        </w:rPr>
      </w:pPr>
      <w:r>
        <w:rPr>
          <w:rFonts w:hint="default" w:ascii="Times New Roman" w:hAnsi="Times New Roman" w:cs="Times New Roman"/>
          <w:color w:val="auto"/>
        </w:rPr>
        <w:t>Project Overview</w:t>
      </w:r>
    </w:p>
    <w:p w14:paraId="6FDD56BF">
      <w:pPr>
        <w:rPr>
          <w:rFonts w:hint="default" w:ascii="Times New Roman" w:hAnsi="Times New Roman" w:cs="Times New Roman"/>
        </w:rPr>
      </w:pPr>
      <w:r>
        <w:rPr>
          <w:rFonts w:hint="default" w:ascii="Times New Roman" w:hAnsi="Times New Roman" w:cs="Times New Roman"/>
        </w:rPr>
        <w:t>Mental health issues are on the rise, yet many individuals hesitate to seek help due to stigma, inaccessibility, or lack of awareness. To address this challenge, we propose the development of an intelligent, empathetic chatbot that provides real-time mental health support through emotionally aware conversations.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This chatbot will use Natural Language Processing (NLP) to:</w:t>
      </w:r>
      <w:r>
        <w:rPr>
          <w:rFonts w:hint="default" w:ascii="Times New Roman" w:hAnsi="Times New Roman" w:cs="Times New Roman"/>
        </w:rPr>
        <w:br w:type="textWrapping"/>
      </w:r>
      <w:r>
        <w:rPr>
          <w:rFonts w:hint="default" w:ascii="Times New Roman" w:hAnsi="Times New Roman" w:cs="Times New Roman"/>
        </w:rPr>
        <w:t>- Detect user emotions</w:t>
      </w:r>
      <w:r>
        <w:rPr>
          <w:rFonts w:hint="default" w:ascii="Times New Roman" w:hAnsi="Times New Roman" w:cs="Times New Roman"/>
        </w:rPr>
        <w:br w:type="textWrapping"/>
      </w:r>
      <w:r>
        <w:rPr>
          <w:rFonts w:hint="default" w:ascii="Times New Roman" w:hAnsi="Times New Roman" w:cs="Times New Roman"/>
        </w:rPr>
        <w:t>- Maintain a record of emotional and symptom history</w:t>
      </w:r>
      <w:r>
        <w:rPr>
          <w:rFonts w:hint="default" w:ascii="Times New Roman" w:hAnsi="Times New Roman" w:cs="Times New Roman"/>
        </w:rPr>
        <w:br w:type="textWrapping"/>
      </w:r>
      <w:r>
        <w:rPr>
          <w:rFonts w:hint="default" w:ascii="Times New Roman" w:hAnsi="Times New Roman" w:cs="Times New Roman"/>
        </w:rPr>
        <w:t>- Simulate doctor-style responses</w:t>
      </w:r>
      <w:r>
        <w:rPr>
          <w:rFonts w:hint="default" w:ascii="Times New Roman" w:hAnsi="Times New Roman" w:cs="Times New Roman"/>
        </w:rPr>
        <w:br w:type="textWrapping"/>
      </w:r>
      <w:r>
        <w:rPr>
          <w:rFonts w:hint="default" w:ascii="Times New Roman" w:hAnsi="Times New Roman" w:cs="Times New Roman"/>
        </w:rPr>
        <w:t>- Provide guidance and emotional assistance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It acts as a first layer of support for people experiencing emotional distress, stress, anxiety, or other mental health concerns — offering both conversation and care in a private, non-judgmental environment.</w:t>
      </w:r>
    </w:p>
    <w:p w14:paraId="302226E8">
      <w:pPr>
        <w:pStyle w:val="3"/>
        <w:rPr>
          <w:rFonts w:hint="default" w:ascii="Times New Roman" w:hAnsi="Times New Roman" w:cs="Times New Roman"/>
          <w:color w:val="auto"/>
        </w:rPr>
      </w:pPr>
      <w:r>
        <w:rPr>
          <w:rFonts w:hint="default" w:ascii="Times New Roman" w:hAnsi="Times New Roman" w:cs="Times New Roman"/>
          <w:color w:val="auto"/>
        </w:rPr>
        <w:t>Objectives</w:t>
      </w:r>
    </w:p>
    <w:p w14:paraId="7A28386A">
      <w:pPr>
        <w:rPr>
          <w:rFonts w:hint="default" w:ascii="Times New Roman" w:hAnsi="Times New Roman" w:cs="Times New Roman"/>
        </w:rPr>
      </w:pPr>
      <w:r>
        <w:rPr>
          <w:rFonts w:hint="default" w:ascii="Times New Roman" w:hAnsi="Times New Roman" w:cs="Times New Roman"/>
        </w:rPr>
        <w:t>- To develop a chatbot that understands and responds to user emotions in real time.</w:t>
      </w:r>
      <w:r>
        <w:rPr>
          <w:rFonts w:hint="default" w:ascii="Times New Roman" w:hAnsi="Times New Roman" w:cs="Times New Roman"/>
        </w:rPr>
        <w:br w:type="textWrapping"/>
      </w:r>
      <w:r>
        <w:rPr>
          <w:rFonts w:hint="default" w:ascii="Times New Roman" w:hAnsi="Times New Roman" w:cs="Times New Roman"/>
        </w:rPr>
        <w:t>- To provide mental health assistance through simulated conversations.</w:t>
      </w:r>
      <w:r>
        <w:rPr>
          <w:rFonts w:hint="default" w:ascii="Times New Roman" w:hAnsi="Times New Roman" w:cs="Times New Roman"/>
        </w:rPr>
        <w:br w:type="textWrapping"/>
      </w:r>
      <w:r>
        <w:rPr>
          <w:rFonts w:hint="default" w:ascii="Times New Roman" w:hAnsi="Times New Roman" w:cs="Times New Roman"/>
        </w:rPr>
        <w:t>- To store and reference user emotional/medical history for better future interactions.</w:t>
      </w:r>
      <w:r>
        <w:rPr>
          <w:rFonts w:hint="default" w:ascii="Times New Roman" w:hAnsi="Times New Roman" w:cs="Times New Roman"/>
        </w:rPr>
        <w:br w:type="textWrapping"/>
      </w:r>
      <w:r>
        <w:rPr>
          <w:rFonts w:hint="default" w:ascii="Times New Roman" w:hAnsi="Times New Roman" w:cs="Times New Roman"/>
        </w:rPr>
        <w:t>- To handle sensitive mental health situations with care and suggest appropriate actions.</w:t>
      </w:r>
      <w:r>
        <w:rPr>
          <w:rFonts w:hint="default" w:ascii="Times New Roman" w:hAnsi="Times New Roman" w:cs="Times New Roman"/>
        </w:rPr>
        <w:br w:type="textWrapping"/>
      </w:r>
      <w:r>
        <w:rPr>
          <w:rFonts w:hint="default" w:ascii="Times New Roman" w:hAnsi="Times New Roman" w:cs="Times New Roman"/>
        </w:rPr>
        <w:t>- To integrate sentiment and emotion detection using state-of-the-art NLP models.</w:t>
      </w:r>
    </w:p>
    <w:p w14:paraId="388DF05E">
      <w:pPr>
        <w:pStyle w:val="3"/>
        <w:rPr>
          <w:rFonts w:hint="default" w:ascii="Times New Roman" w:hAnsi="Times New Roman" w:cs="Times New Roman"/>
          <w:color w:val="auto"/>
        </w:rPr>
      </w:pPr>
      <w:r>
        <w:rPr>
          <w:rFonts w:hint="default" w:ascii="Times New Roman" w:hAnsi="Times New Roman" w:cs="Times New Roman"/>
          <w:color w:val="auto"/>
        </w:rPr>
        <w:t>Key Features</w:t>
      </w:r>
    </w:p>
    <w:p w14:paraId="7699239B">
      <w:pPr>
        <w:pStyle w:val="23"/>
        <w:rPr>
          <w:rFonts w:hint="default" w:ascii="Times New Roman" w:hAnsi="Times New Roman" w:cs="Times New Roman"/>
          <w:b/>
          <w:bCs/>
        </w:rPr>
      </w:pPr>
      <w:r>
        <w:rPr>
          <w:rFonts w:hint="default" w:ascii="Times New Roman" w:hAnsi="Times New Roman" w:cs="Times New Roman"/>
          <w:b/>
          <w:bCs/>
        </w:rPr>
        <w:t>Emotion &amp; Sentiment Detection:</w:t>
      </w:r>
    </w:p>
    <w:p w14:paraId="67580531">
      <w:pPr>
        <w:pStyle w:val="26"/>
        <w:rPr>
          <w:rFonts w:hint="default" w:ascii="Times New Roman" w:hAnsi="Times New Roman" w:cs="Times New Roman"/>
        </w:rPr>
      </w:pPr>
      <w:r>
        <w:rPr>
          <w:rFonts w:hint="default" w:ascii="Times New Roman" w:hAnsi="Times New Roman" w:cs="Times New Roman"/>
        </w:rPr>
        <w:t>Uses DistilBERT and BART-large-MNLI to detect user mood (e.g., sad, anxious, angry).</w:t>
      </w:r>
    </w:p>
    <w:p w14:paraId="6AD35D9A">
      <w:pPr>
        <w:pStyle w:val="23"/>
        <w:rPr>
          <w:rFonts w:hint="default" w:ascii="Times New Roman" w:hAnsi="Times New Roman" w:cs="Times New Roman"/>
          <w:b/>
          <w:bCs/>
        </w:rPr>
      </w:pPr>
      <w:r>
        <w:rPr>
          <w:rFonts w:hint="default" w:ascii="Times New Roman" w:hAnsi="Times New Roman" w:cs="Times New Roman"/>
          <w:b/>
          <w:bCs/>
        </w:rPr>
        <w:t>Real-Time Conversations:</w:t>
      </w:r>
    </w:p>
    <w:p w14:paraId="624C8977">
      <w:pPr>
        <w:pStyle w:val="26"/>
        <w:rPr>
          <w:rFonts w:hint="default" w:ascii="Times New Roman" w:hAnsi="Times New Roman" w:cs="Times New Roman"/>
        </w:rPr>
      </w:pPr>
      <w:r>
        <w:rPr>
          <w:rFonts w:hint="default" w:ascii="Times New Roman" w:hAnsi="Times New Roman" w:cs="Times New Roman"/>
        </w:rPr>
        <w:t>Responds in a human-like, empathetic tone tailored to the user’s emotional state.</w:t>
      </w:r>
    </w:p>
    <w:p w14:paraId="0E60E850">
      <w:pPr>
        <w:pStyle w:val="23"/>
        <w:rPr>
          <w:rFonts w:hint="default" w:ascii="Times New Roman" w:hAnsi="Times New Roman" w:cs="Times New Roman"/>
          <w:b/>
          <w:bCs/>
        </w:rPr>
      </w:pPr>
      <w:r>
        <w:rPr>
          <w:rFonts w:hint="default" w:ascii="Times New Roman" w:hAnsi="Times New Roman" w:cs="Times New Roman"/>
          <w:b/>
          <w:bCs/>
        </w:rPr>
        <w:t>Simulated Doctor Chat:</w:t>
      </w:r>
    </w:p>
    <w:p w14:paraId="1C5A47E4">
      <w:pPr>
        <w:pStyle w:val="26"/>
        <w:rPr>
          <w:rFonts w:hint="default" w:ascii="Times New Roman" w:hAnsi="Times New Roman" w:cs="Times New Roman"/>
        </w:rPr>
      </w:pPr>
      <w:r>
        <w:rPr>
          <w:rFonts w:hint="default" w:ascii="Times New Roman" w:hAnsi="Times New Roman" w:cs="Times New Roman"/>
        </w:rPr>
        <w:t>Templates guide users through mental health evaluations and offer supportive feedback.</w:t>
      </w:r>
    </w:p>
    <w:p w14:paraId="5D083F62">
      <w:pPr>
        <w:pStyle w:val="23"/>
        <w:rPr>
          <w:rFonts w:hint="default" w:ascii="Times New Roman" w:hAnsi="Times New Roman" w:cs="Times New Roman"/>
          <w:b/>
          <w:bCs/>
        </w:rPr>
      </w:pPr>
      <w:r>
        <w:rPr>
          <w:rFonts w:hint="default" w:ascii="Times New Roman" w:hAnsi="Times New Roman" w:cs="Times New Roman"/>
          <w:b/>
          <w:bCs/>
        </w:rPr>
        <w:t>User History Memory:</w:t>
      </w:r>
    </w:p>
    <w:p w14:paraId="4E30AF88">
      <w:pPr>
        <w:pStyle w:val="26"/>
        <w:rPr>
          <w:rFonts w:hint="default" w:ascii="Times New Roman" w:hAnsi="Times New Roman" w:cs="Times New Roman"/>
        </w:rPr>
      </w:pPr>
      <w:r>
        <w:rPr>
          <w:rFonts w:hint="default" w:ascii="Times New Roman" w:hAnsi="Times New Roman" w:cs="Times New Roman"/>
        </w:rPr>
        <w:t>Stores past emotional states and conversation history to provide context-aware responses.</w:t>
      </w:r>
    </w:p>
    <w:p w14:paraId="56092C69">
      <w:pPr>
        <w:pStyle w:val="23"/>
        <w:rPr>
          <w:rFonts w:hint="default" w:ascii="Times New Roman" w:hAnsi="Times New Roman" w:cs="Times New Roman"/>
          <w:b/>
          <w:bCs/>
        </w:rPr>
      </w:pPr>
      <w:r>
        <w:rPr>
          <w:rFonts w:hint="default" w:ascii="Times New Roman" w:hAnsi="Times New Roman" w:cs="Times New Roman"/>
          <w:b/>
          <w:bCs/>
        </w:rPr>
        <w:t>Emergency Support:</w:t>
      </w:r>
    </w:p>
    <w:p w14:paraId="6D93AE4D">
      <w:pPr>
        <w:pStyle w:val="26"/>
        <w:rPr>
          <w:rFonts w:hint="default" w:ascii="Times New Roman" w:hAnsi="Times New Roman" w:cs="Times New Roman"/>
        </w:rPr>
      </w:pPr>
      <w:r>
        <w:rPr>
          <w:rFonts w:hint="default" w:ascii="Times New Roman" w:hAnsi="Times New Roman" w:cs="Times New Roman"/>
        </w:rPr>
        <w:t>Detects critical emotional cues and responds with helpful, supportive messages or helpline info.</w:t>
      </w:r>
    </w:p>
    <w:p w14:paraId="2F38AB32">
      <w:pPr>
        <w:pStyle w:val="3"/>
        <w:rPr>
          <w:rFonts w:hint="default" w:ascii="Times New Roman" w:hAnsi="Times New Roman" w:cs="Times New Roman"/>
          <w:color w:val="auto"/>
        </w:rPr>
      </w:pPr>
      <w:r>
        <w:rPr>
          <w:rFonts w:hint="default" w:ascii="Times New Roman" w:hAnsi="Times New Roman" w:cs="Times New Roman"/>
          <w:color w:val="auto"/>
        </w:rPr>
        <w:t>Tools &amp; Technologies</w:t>
      </w:r>
    </w:p>
    <w:p w14:paraId="0C0FC89F">
      <w:pPr>
        <w:pStyle w:val="23"/>
        <w:rPr>
          <w:rFonts w:hint="default" w:ascii="Times New Roman" w:hAnsi="Times New Roman" w:cs="Times New Roman"/>
        </w:rPr>
      </w:pPr>
      <w:r>
        <w:rPr>
          <w:rFonts w:hint="default" w:ascii="Times New Roman" w:hAnsi="Times New Roman" w:cs="Times New Roman"/>
        </w:rPr>
        <w:t>Python: Programming the chatbot logic</w:t>
      </w:r>
    </w:p>
    <w:p w14:paraId="0F4E229A">
      <w:pPr>
        <w:pStyle w:val="23"/>
        <w:rPr>
          <w:rFonts w:hint="default" w:ascii="Times New Roman" w:hAnsi="Times New Roman" w:cs="Times New Roman"/>
        </w:rPr>
      </w:pPr>
      <w:r>
        <w:rPr>
          <w:rFonts w:hint="default" w:ascii="Times New Roman" w:hAnsi="Times New Roman" w:cs="Times New Roman"/>
        </w:rPr>
        <w:t>Langchain: Building NLP pipelines with memory support</w:t>
      </w:r>
    </w:p>
    <w:p w14:paraId="5D97DB19">
      <w:pPr>
        <w:pStyle w:val="23"/>
        <w:rPr>
          <w:rFonts w:hint="default" w:ascii="Times New Roman" w:hAnsi="Times New Roman" w:cs="Times New Roman"/>
        </w:rPr>
      </w:pPr>
      <w:r>
        <w:rPr>
          <w:rFonts w:hint="default" w:ascii="Times New Roman" w:hAnsi="Times New Roman" w:cs="Times New Roman"/>
        </w:rPr>
        <w:t>HuggingFace Transformers: Access to pre-trained models like BART, Flan-T5, DistilBERT</w:t>
      </w:r>
    </w:p>
    <w:p w14:paraId="5EFB9C26">
      <w:pPr>
        <w:pStyle w:val="23"/>
        <w:rPr>
          <w:rFonts w:hint="default" w:ascii="Times New Roman" w:hAnsi="Times New Roman" w:cs="Times New Roman"/>
        </w:rPr>
      </w:pPr>
      <w:r>
        <w:rPr>
          <w:rFonts w:hint="default" w:ascii="Times New Roman" w:hAnsi="Times New Roman" w:cs="Times New Roman"/>
        </w:rPr>
        <w:t>DistilBERT: Sentiment Analysis</w:t>
      </w:r>
    </w:p>
    <w:p w14:paraId="6C4CBD16">
      <w:pPr>
        <w:pStyle w:val="23"/>
        <w:rPr>
          <w:rFonts w:hint="default" w:ascii="Times New Roman" w:hAnsi="Times New Roman" w:cs="Times New Roman"/>
        </w:rPr>
      </w:pPr>
      <w:r>
        <w:rPr>
          <w:rFonts w:hint="default" w:ascii="Times New Roman" w:hAnsi="Times New Roman" w:cs="Times New Roman"/>
        </w:rPr>
        <w:t>BART-large-MNLI: Emotion detection via zero-shot classification</w:t>
      </w:r>
    </w:p>
    <w:p w14:paraId="6628F206">
      <w:pPr>
        <w:pStyle w:val="23"/>
        <w:rPr>
          <w:rFonts w:hint="default" w:ascii="Times New Roman" w:hAnsi="Times New Roman" w:cs="Times New Roman"/>
        </w:rPr>
      </w:pPr>
      <w:r>
        <w:rPr>
          <w:rFonts w:hint="default" w:ascii="Times New Roman" w:hAnsi="Times New Roman" w:cs="Times New Roman"/>
        </w:rPr>
        <w:t>Flan-T5: Text generation for personalized responses</w:t>
      </w:r>
    </w:p>
    <w:p w14:paraId="1D4F8FB1">
      <w:pPr>
        <w:pStyle w:val="23"/>
        <w:rPr>
          <w:rFonts w:hint="default" w:ascii="Times New Roman" w:hAnsi="Times New Roman" w:cs="Times New Roman"/>
        </w:rPr>
      </w:pPr>
      <w:r>
        <w:rPr>
          <w:rFonts w:hint="default" w:ascii="Times New Roman" w:hAnsi="Times New Roman" w:cs="Times New Roman"/>
        </w:rPr>
        <w:t>Prompt Engineering: Custom templates for doctor-style, empathetic, and general responses</w:t>
      </w:r>
    </w:p>
    <w:p w14:paraId="44522613">
      <w:pPr>
        <w:pStyle w:val="23"/>
        <w:rPr>
          <w:rFonts w:hint="default" w:ascii="Times New Roman" w:hAnsi="Times New Roman" w:cs="Times New Roman"/>
        </w:rPr>
      </w:pPr>
      <w:r>
        <w:rPr>
          <w:rFonts w:hint="default" w:ascii="Times New Roman" w:hAnsi="Times New Roman" w:cs="Times New Roman"/>
        </w:rPr>
        <w:t>Firebase / JSON / Local Memory: To store emotional and health conversation history</w:t>
      </w:r>
    </w:p>
    <w:p w14:paraId="3FE21FEC">
      <w:pPr>
        <w:pStyle w:val="3"/>
        <w:rPr>
          <w:rFonts w:hint="default" w:ascii="Times New Roman" w:hAnsi="Times New Roman" w:cs="Times New Roman"/>
          <w:color w:val="auto"/>
        </w:rPr>
      </w:pPr>
      <w:r>
        <w:rPr>
          <w:rFonts w:hint="default" w:ascii="Times New Roman" w:hAnsi="Times New Roman" w:cs="Times New Roman"/>
          <w:color w:val="auto"/>
        </w:rPr>
        <w:t>Methodology</w:t>
      </w:r>
    </w:p>
    <w:p w14:paraId="6445BDF0">
      <w:pP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b/>
          <w:bCs/>
        </w:rPr>
        <w:t xml:space="preserve"> Model Selection</w:t>
      </w:r>
      <w:r>
        <w:rPr>
          <w:rFonts w:hint="default" w:ascii="Times New Roman" w:hAnsi="Times New Roman" w:cs="Times New Roman"/>
        </w:rPr>
        <w:t xml:space="preserve"> - Choose appropriate NLP models for emotion and sentiment detection.</w:t>
      </w:r>
      <w:r>
        <w:rPr>
          <w:rFonts w:hint="default" w:ascii="Times New Roman" w:hAnsi="Times New Roman" w:cs="Times New Roman"/>
        </w:rPr>
        <w:br w:type="textWrapping"/>
      </w:r>
      <w:r>
        <w:rPr>
          <w:rFonts w:hint="default" w:ascii="Times New Roman" w:hAnsi="Times New Roman" w:cs="Times New Roman"/>
        </w:rPr>
        <w:t xml:space="preserve">2. </w:t>
      </w:r>
      <w:r>
        <w:rPr>
          <w:rFonts w:hint="default" w:ascii="Times New Roman" w:hAnsi="Times New Roman" w:cs="Times New Roman"/>
          <w:b/>
          <w:bCs/>
        </w:rPr>
        <w:t xml:space="preserve">Data Processing </w:t>
      </w:r>
      <w:r>
        <w:rPr>
          <w:rFonts w:hint="default" w:ascii="Times New Roman" w:hAnsi="Times New Roman" w:cs="Times New Roman"/>
        </w:rPr>
        <w:t>- Process user inputs and classify them as emotional, symptomatic, or general queries.</w:t>
      </w:r>
      <w:r>
        <w:rPr>
          <w:rFonts w:hint="default" w:ascii="Times New Roman" w:hAnsi="Times New Roman" w:cs="Times New Roman"/>
        </w:rPr>
        <w:br w:type="textWrapping"/>
      </w:r>
      <w:r>
        <w:rPr>
          <w:rFonts w:hint="default" w:ascii="Times New Roman" w:hAnsi="Times New Roman" w:cs="Times New Roman"/>
        </w:rPr>
        <w:t xml:space="preserve">3. </w:t>
      </w:r>
      <w:r>
        <w:rPr>
          <w:rFonts w:hint="default" w:ascii="Times New Roman" w:hAnsi="Times New Roman" w:cs="Times New Roman"/>
          <w:b/>
          <w:bCs/>
        </w:rPr>
        <w:t>Response Generation</w:t>
      </w:r>
      <w:r>
        <w:rPr>
          <w:rFonts w:hint="default" w:ascii="Times New Roman" w:hAnsi="Times New Roman" w:cs="Times New Roman"/>
        </w:rPr>
        <w:t xml:space="preserve"> - Use Flan-T5 and prompt templates to generate appropriate replies.</w:t>
      </w:r>
      <w:r>
        <w:rPr>
          <w:rFonts w:hint="default" w:ascii="Times New Roman" w:hAnsi="Times New Roman" w:cs="Times New Roman"/>
        </w:rPr>
        <w:br w:type="textWrapping"/>
      </w:r>
      <w:r>
        <w:rPr>
          <w:rFonts w:hint="default" w:ascii="Times New Roman" w:hAnsi="Times New Roman" w:cs="Times New Roman"/>
        </w:rPr>
        <w:t xml:space="preserve">4. </w:t>
      </w:r>
      <w:r>
        <w:rPr>
          <w:rFonts w:hint="default" w:ascii="Times New Roman" w:hAnsi="Times New Roman" w:cs="Times New Roman"/>
          <w:b/>
          <w:bCs/>
        </w:rPr>
        <w:t>Memory Handling</w:t>
      </w:r>
      <w:r>
        <w:rPr>
          <w:rFonts w:hint="default" w:ascii="Times New Roman" w:hAnsi="Times New Roman" w:cs="Times New Roman"/>
        </w:rPr>
        <w:t xml:space="preserve"> - Store and recall user emotional and symptom history.</w:t>
      </w:r>
      <w:r>
        <w:rPr>
          <w:rFonts w:hint="default" w:ascii="Times New Roman" w:hAnsi="Times New Roman" w:cs="Times New Roman"/>
        </w:rPr>
        <w:br w:type="textWrapping"/>
      </w:r>
      <w:r>
        <w:rPr>
          <w:rFonts w:hint="default" w:ascii="Times New Roman" w:hAnsi="Times New Roman" w:cs="Times New Roman"/>
        </w:rPr>
        <w:t>5.</w:t>
      </w:r>
      <w:r>
        <w:rPr>
          <w:rFonts w:hint="default" w:ascii="Times New Roman" w:hAnsi="Times New Roman" w:cs="Times New Roman"/>
          <w:b/>
          <w:bCs/>
        </w:rPr>
        <w:t xml:space="preserve"> Evaluation </w:t>
      </w:r>
      <w:r>
        <w:rPr>
          <w:rFonts w:hint="default" w:ascii="Times New Roman" w:hAnsi="Times New Roman" w:cs="Times New Roman"/>
        </w:rPr>
        <w:t>- Conduct user testing to measure empathy, relevance, and satisfaction.</w:t>
      </w:r>
    </w:p>
    <w:p w14:paraId="148E85D5">
      <w:pPr>
        <w:pStyle w:val="3"/>
        <w:rPr>
          <w:rFonts w:hint="default" w:ascii="Times New Roman" w:hAnsi="Times New Roman" w:cs="Times New Roman"/>
          <w:color w:val="auto"/>
        </w:rPr>
      </w:pPr>
      <w:r>
        <w:rPr>
          <w:rFonts w:hint="default" w:ascii="Times New Roman" w:hAnsi="Times New Roman" w:cs="Times New Roman"/>
          <w:color w:val="auto"/>
        </w:rPr>
        <w:t>Target Users</w:t>
      </w:r>
    </w:p>
    <w:p w14:paraId="525B4025">
      <w:pPr>
        <w:rPr>
          <w:rFonts w:hint="default" w:ascii="Times New Roman" w:hAnsi="Times New Roman" w:cs="Times New Roman"/>
        </w:rPr>
      </w:pPr>
      <w:r>
        <w:rPr>
          <w:rFonts w:hint="default" w:ascii="Times New Roman" w:hAnsi="Times New Roman" w:cs="Times New Roman"/>
        </w:rPr>
        <w:t>- Students dealing with academic pressure</w:t>
      </w:r>
      <w:r>
        <w:rPr>
          <w:rFonts w:hint="default" w:ascii="Times New Roman" w:hAnsi="Times New Roman" w:cs="Times New Roman"/>
        </w:rPr>
        <w:br w:type="textWrapping"/>
      </w:r>
      <w:r>
        <w:rPr>
          <w:rFonts w:hint="default" w:ascii="Times New Roman" w:hAnsi="Times New Roman" w:cs="Times New Roman"/>
        </w:rPr>
        <w:t>- Individuals feeling isolated or emotionally low</w:t>
      </w:r>
      <w:r>
        <w:rPr>
          <w:rFonts w:hint="default" w:ascii="Times New Roman" w:hAnsi="Times New Roman" w:cs="Times New Roman"/>
        </w:rPr>
        <w:br w:type="textWrapping"/>
      </w:r>
      <w:r>
        <w:rPr>
          <w:rFonts w:hint="default" w:ascii="Times New Roman" w:hAnsi="Times New Roman" w:cs="Times New Roman"/>
        </w:rPr>
        <w:t>- Early-stage mental health patients needing friendly support</w:t>
      </w:r>
      <w:r>
        <w:rPr>
          <w:rFonts w:hint="default" w:ascii="Times New Roman" w:hAnsi="Times New Roman" w:cs="Times New Roman"/>
        </w:rPr>
        <w:br w:type="textWrapping"/>
      </w:r>
      <w:r>
        <w:rPr>
          <w:rFonts w:hint="default" w:ascii="Times New Roman" w:hAnsi="Times New Roman" w:cs="Times New Roman"/>
        </w:rPr>
        <w:t>- Hospitals or clinics looking for supportive chatbot interfaces</w:t>
      </w:r>
    </w:p>
    <w:p w14:paraId="65E10541">
      <w:pPr>
        <w:pStyle w:val="3"/>
        <w:rPr>
          <w:rFonts w:hint="default" w:ascii="Times New Roman" w:hAnsi="Times New Roman" w:cs="Times New Roman"/>
          <w:color w:val="auto"/>
        </w:rPr>
      </w:pPr>
      <w:r>
        <w:rPr>
          <w:rFonts w:hint="default" w:ascii="Times New Roman" w:hAnsi="Times New Roman" w:cs="Times New Roman"/>
          <w:color w:val="auto"/>
        </w:rPr>
        <w:t>Expected Outcomes</w:t>
      </w:r>
      <w:bookmarkStart w:id="0" w:name="_GoBack"/>
      <w:bookmarkEnd w:id="0"/>
    </w:p>
    <w:p w14:paraId="5A455093">
      <w:pPr>
        <w:rPr>
          <w:rFonts w:hint="default" w:ascii="Times New Roman" w:hAnsi="Times New Roman" w:cs="Times New Roman"/>
        </w:rPr>
      </w:pPr>
      <w:r>
        <w:rPr>
          <w:rFonts w:hint="default" w:ascii="Times New Roman" w:hAnsi="Times New Roman" w:cs="Times New Roman"/>
        </w:rPr>
        <w:t>- A chatbot capable of providing mental health support in real time</w:t>
      </w:r>
      <w:r>
        <w:rPr>
          <w:rFonts w:hint="default" w:ascii="Times New Roman" w:hAnsi="Times New Roman" w:cs="Times New Roman"/>
        </w:rPr>
        <w:br w:type="textWrapping"/>
      </w:r>
      <w:r>
        <w:rPr>
          <w:rFonts w:hint="default" w:ascii="Times New Roman" w:hAnsi="Times New Roman" w:cs="Times New Roman"/>
        </w:rPr>
        <w:t>- Intelligent responses based on emotional state and previous chats</w:t>
      </w:r>
      <w:r>
        <w:rPr>
          <w:rFonts w:hint="default" w:ascii="Times New Roman" w:hAnsi="Times New Roman" w:cs="Times New Roman"/>
        </w:rPr>
        <w:br w:type="textWrapping"/>
      </w:r>
      <w:r>
        <w:rPr>
          <w:rFonts w:hint="default" w:ascii="Times New Roman" w:hAnsi="Times New Roman" w:cs="Times New Roman"/>
        </w:rPr>
        <w:t>- Improved user satisfaction and engagement through human-like conversation</w:t>
      </w:r>
      <w:r>
        <w:rPr>
          <w:rFonts w:hint="default" w:ascii="Times New Roman" w:hAnsi="Times New Roman" w:cs="Times New Roman"/>
        </w:rPr>
        <w:br w:type="textWrapping"/>
      </w:r>
      <w:r>
        <w:rPr>
          <w:rFonts w:hint="default" w:ascii="Times New Roman" w:hAnsi="Times New Roman" w:cs="Times New Roman"/>
        </w:rPr>
        <w:t>- A foundation for future mental health-focused AI systems</w:t>
      </w:r>
    </w:p>
    <w:p w14:paraId="45889E12">
      <w:pPr>
        <w:pStyle w:val="3"/>
        <w:rPr>
          <w:rFonts w:hint="default" w:ascii="Times New Roman" w:hAnsi="Times New Roman" w:cs="Times New Roman"/>
          <w:color w:val="auto"/>
        </w:rPr>
      </w:pPr>
      <w:r>
        <w:rPr>
          <w:rFonts w:hint="default" w:ascii="Times New Roman" w:hAnsi="Times New Roman" w:cs="Times New Roman"/>
          <w:color w:val="auto"/>
        </w:rPr>
        <w:t>Conclusion</w:t>
      </w:r>
    </w:p>
    <w:p w14:paraId="22E3B746">
      <w:pPr>
        <w:rPr>
          <w:rFonts w:hint="default" w:ascii="Times New Roman" w:hAnsi="Times New Roman" w:cs="Times New Roman"/>
        </w:rPr>
      </w:pPr>
      <w:r>
        <w:rPr>
          <w:rFonts w:hint="default" w:ascii="Times New Roman" w:hAnsi="Times New Roman" w:cs="Times New Roman"/>
        </w:rPr>
        <w:t>By combining NLP with emotional intelligence, this project aims to develop a meaningful, real-time chatbot that supports users during their mental health challenges. It’s an innovative, scalable, and empathetic solution for emotional care — right through conversation.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345524"/>
    <w:rsid w:val="1D285C64"/>
    <w:rsid w:val="31600E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Mr Hadi</cp:lastModifiedBy>
  <dcterms:modified xsi:type="dcterms:W3CDTF">2025-04-18T04:38:05Z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957D7AD57F064B27B0CD9356B3398C35_12</vt:lpwstr>
  </property>
</Properties>
</file>